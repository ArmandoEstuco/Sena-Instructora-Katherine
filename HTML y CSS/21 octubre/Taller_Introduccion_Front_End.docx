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B9" w:rsidRPr="00D9011C" w:rsidRDefault="00D9011C" w:rsidP="00D9011C">
      <w:pPr>
        <w:pStyle w:val="Ttulo1"/>
        <w:jc w:val="center"/>
        <w:rPr>
          <w:sz w:val="36"/>
          <w:u w:val="single"/>
        </w:rPr>
      </w:pPr>
      <w:r w:rsidRPr="00D9011C">
        <w:rPr>
          <w:sz w:val="36"/>
          <w:u w:val="single"/>
        </w:rPr>
        <w:t>TALLER: INTRODUCCION AL FRONT END</w:t>
      </w:r>
    </w:p>
    <w:p w:rsidR="00D9011C" w:rsidRDefault="00D9011C" w:rsidP="00D9011C"/>
    <w:p w:rsidR="00D9011C" w:rsidRDefault="00D9011C" w:rsidP="00D9011C"/>
    <w:p w:rsidR="00D9011C" w:rsidRDefault="00D9011C" w:rsidP="00D9011C"/>
    <w:p w:rsidR="00643DB9" w:rsidRDefault="00643DB9" w:rsidP="00D9011C"/>
    <w:p w:rsidR="00D9011C" w:rsidRDefault="00D9011C" w:rsidP="00D9011C">
      <w:pPr>
        <w:jc w:val="center"/>
        <w:rPr>
          <w:sz w:val="28"/>
        </w:rPr>
      </w:pPr>
      <w:r w:rsidRPr="00D9011C">
        <w:rPr>
          <w:sz w:val="24"/>
        </w:rPr>
        <w:t>TECNICO EN PROGRAMACION DE SOFTWARE</w:t>
      </w:r>
    </w:p>
    <w:p w:rsidR="00643DB9" w:rsidRPr="00D9011C" w:rsidRDefault="00D9011C" w:rsidP="00D9011C">
      <w:pPr>
        <w:jc w:val="center"/>
        <w:rPr>
          <w:sz w:val="28"/>
        </w:rPr>
      </w:pPr>
      <w:r>
        <w:t>FICHA: 3210115</w:t>
      </w: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  <w:r>
        <w:t>HECHO POR:</w:t>
      </w:r>
    </w:p>
    <w:p w:rsidR="00D9011C" w:rsidRDefault="00D9011C" w:rsidP="00D9011C">
      <w:pPr>
        <w:jc w:val="center"/>
      </w:pPr>
      <w:r>
        <w:t>LUIS DAVID RIVEROS OROZCO</w:t>
      </w:r>
    </w:p>
    <w:p w:rsidR="00D9011C" w:rsidRDefault="00D9011C" w:rsidP="00D9011C">
      <w:pPr>
        <w:jc w:val="center"/>
      </w:pPr>
      <w:r>
        <w:t>JEFFERSON ANDRES TRUJILLO HERNANDEZ</w:t>
      </w: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  <w:r>
        <w:t>INSTRUCTORA:</w:t>
      </w:r>
    </w:p>
    <w:p w:rsidR="00D9011C" w:rsidRDefault="00D9011C" w:rsidP="00D9011C">
      <w:pPr>
        <w:jc w:val="center"/>
      </w:pPr>
      <w:r>
        <w:t>KATHERINE GIRALDO ARIAS</w:t>
      </w: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D9011C" w:rsidRDefault="00D9011C" w:rsidP="00D9011C">
      <w:pPr>
        <w:jc w:val="center"/>
      </w:pPr>
    </w:p>
    <w:p w:rsidR="00643DB9" w:rsidRDefault="00D9011C" w:rsidP="00D9011C">
      <w:pPr>
        <w:jc w:val="center"/>
      </w:pPr>
      <w:r>
        <w:t>FECHA: 21 OCTUBRE 2025</w:t>
      </w:r>
    </w:p>
    <w:p w:rsidR="00643DB9" w:rsidRDefault="000065F0">
      <w:pPr>
        <w:pStyle w:val="Ttulo2"/>
      </w:pPr>
      <w:r>
        <w:lastRenderedPageBreak/>
        <w:t>Actividad en grupo (dos personas)</w:t>
      </w:r>
    </w:p>
    <w:p w:rsidR="00643DB9" w:rsidRDefault="000065F0">
      <w:r>
        <w:t>P</w:t>
      </w:r>
      <w:r>
        <w:t xml:space="preserve">regunta detonante: ¿Qué creen que hay detrás de una página web cuando damos clic derecho y escogemos </w:t>
      </w:r>
      <w:r>
        <w:t>“Inspeccionar”?</w:t>
      </w:r>
    </w:p>
    <w:p w:rsidR="00D9011C" w:rsidRDefault="00AD71C7">
      <w:r>
        <w:t xml:space="preserve">R// </w:t>
      </w:r>
      <w:r w:rsidR="00D9011C">
        <w:t>Detras de una pagina web hay codigo HTML, CSS y</w:t>
      </w:r>
      <w:r w:rsidR="000065F0">
        <w:t xml:space="preserve">, JavaScript. </w:t>
      </w:r>
    </w:p>
    <w:p w:rsidR="00643DB9" w:rsidRDefault="000065F0">
      <w:r>
        <w:t>El HTML define la estructura (</w:t>
      </w:r>
      <w:r w:rsidR="00D9011C">
        <w:t xml:space="preserve">es </w:t>
      </w:r>
      <w:r>
        <w:t>lo que se muestra), el CSS define el diseño (</w:t>
      </w:r>
      <w:r w:rsidR="00D9011C">
        <w:t>el co</w:t>
      </w:r>
      <w:r>
        <w:t xml:space="preserve">mo se ve) y el </w:t>
      </w:r>
      <w:r w:rsidR="00D9011C">
        <w:t>JavaScript permite la interaccio</w:t>
      </w:r>
      <w:r>
        <w:t xml:space="preserve">n. </w:t>
      </w:r>
      <w:r w:rsidR="00D9011C">
        <w:t>“inspeccionar”</w:t>
      </w:r>
      <w:r>
        <w:t xml:space="preserve"> permi</w:t>
      </w:r>
      <w:r>
        <w:t>te visualizar y modifica</w:t>
      </w:r>
      <w:r w:rsidR="00933C7A">
        <w:t xml:space="preserve">r temporalmente estos elementos, </w:t>
      </w:r>
      <w:r w:rsidR="00933C7A">
        <w:t>para entender cómo está construida la página.</w:t>
      </w:r>
      <w:r w:rsidR="00933C7A">
        <w:t>, lo que se halla modificado en una pagina que no sea de uno solo es visual, osea solo lo</w:t>
      </w:r>
      <w:r w:rsidR="00933C7A" w:rsidRPr="00933C7A">
        <w:rPr>
          <w:lang w:val="es-419"/>
        </w:rPr>
        <w:t xml:space="preserve"> puede</w:t>
      </w:r>
      <w:r w:rsidR="00C27733">
        <w:t xml:space="preserve"> ver el que lo modificó</w:t>
      </w:r>
      <w:r w:rsidR="00933C7A">
        <w:t xml:space="preserve">, </w:t>
      </w:r>
    </w:p>
    <w:p w:rsidR="00643DB9" w:rsidRDefault="000065F0">
      <w:pPr>
        <w:pStyle w:val="Ttulo2"/>
      </w:pPr>
      <w:r>
        <w:t>Conceptos clave</w:t>
      </w:r>
    </w:p>
    <w:p w:rsidR="00643DB9" w:rsidRDefault="000065F0" w:rsidP="00933C7A">
      <w:pPr>
        <w:pStyle w:val="Prrafodelista"/>
        <w:numPr>
          <w:ilvl w:val="0"/>
          <w:numId w:val="12"/>
        </w:numPr>
      </w:pPr>
      <w:r>
        <w:t>HTML (HyperText Markup Language): Es la estructura o</w:t>
      </w:r>
      <w:r w:rsidR="00933C7A">
        <w:t xml:space="preserve"> el esqueleto de una pa</w:t>
      </w:r>
      <w:r>
        <w:t>gina w</w:t>
      </w:r>
      <w:r w:rsidR="00933C7A">
        <w:t>eb. Define el contenido, como titulos, parrafos, ima</w:t>
      </w:r>
      <w:r>
        <w:t>genes, e</w:t>
      </w:r>
      <w:r>
        <w:t>nlaces y botones.</w:t>
      </w:r>
    </w:p>
    <w:p w:rsidR="00643DB9" w:rsidRDefault="000065F0" w:rsidP="00933C7A">
      <w:pPr>
        <w:pStyle w:val="Prrafodelista"/>
        <w:numPr>
          <w:ilvl w:val="0"/>
          <w:numId w:val="12"/>
        </w:numPr>
      </w:pPr>
      <w:r>
        <w:t xml:space="preserve">CSS (Cascading Style Sheets): Es </w:t>
      </w:r>
      <w:r w:rsidR="00933C7A">
        <w:t>lo que da forma y color a la pa</w:t>
      </w:r>
      <w:r>
        <w:t>g</w:t>
      </w:r>
      <w:r w:rsidR="00933C7A">
        <w:t>ina. Define colores, fuentes, ma</w:t>
      </w:r>
      <w:r>
        <w:t>r</w:t>
      </w:r>
      <w:r w:rsidR="00933C7A">
        <w:t>genes, bordes, tamaños y posicio</w:t>
      </w:r>
      <w:r>
        <w:t>n de los elementos.</w:t>
      </w:r>
    </w:p>
    <w:p w:rsidR="00643DB9" w:rsidRDefault="000065F0">
      <w:r>
        <w:t>R</w:t>
      </w:r>
      <w:r>
        <w:t>elación: HTML = Qué se muestra. CSS = Cómo se muestra.</w:t>
      </w:r>
    </w:p>
    <w:p w:rsidR="00643DB9" w:rsidRDefault="000065F0">
      <w:r>
        <w:t>Estructura básica</w:t>
      </w:r>
      <w:r>
        <w:t xml:space="preserve"> de una página HTML:</w:t>
      </w:r>
    </w:p>
    <w:p w:rsidR="00933C7A" w:rsidRDefault="000065F0">
      <w:r>
        <w:t>&lt;html&gt;</w:t>
      </w:r>
      <w:r>
        <w:br/>
        <w:t xml:space="preserve">  &lt;head&gt;</w:t>
      </w:r>
      <w:r w:rsidR="00933C7A">
        <w:t xml:space="preserve">  Informacio</w:t>
      </w:r>
      <w:r>
        <w:t>n del sitio</w:t>
      </w:r>
      <w:r w:rsidR="00933C7A">
        <w:t xml:space="preserve"> </w:t>
      </w:r>
      <w:r>
        <w:t xml:space="preserve"> </w:t>
      </w:r>
      <w:r w:rsidR="00933C7A">
        <w:t>&lt;/</w:t>
      </w:r>
      <w:r>
        <w:t>head&gt;</w:t>
      </w:r>
      <w:r>
        <w:br/>
        <w:t xml:space="preserve">  &lt;body&gt;</w:t>
      </w:r>
      <w:r w:rsidR="00933C7A">
        <w:t xml:space="preserve">  </w:t>
      </w:r>
      <w:r>
        <w:t>Contenido visible para el usuario</w:t>
      </w:r>
      <w:r w:rsidR="00933C7A">
        <w:t xml:space="preserve">  </w:t>
      </w:r>
      <w:r>
        <w:t>&lt;/body&gt;</w:t>
      </w:r>
      <w:r>
        <w:br/>
        <w:t xml:space="preserve">  &lt;footer&gt;</w:t>
      </w:r>
      <w:r w:rsidR="00933C7A">
        <w:t xml:space="preserve">  Pie de pa</w:t>
      </w:r>
      <w:r>
        <w:t>gina</w:t>
      </w:r>
      <w:r w:rsidR="00933C7A">
        <w:t xml:space="preserve">  </w:t>
      </w:r>
      <w:r>
        <w:t>&lt;/footer&gt;</w:t>
      </w:r>
      <w:r>
        <w:br/>
        <w:t>&lt;/html&gt;</w:t>
      </w:r>
    </w:p>
    <w:p w:rsidR="00AD71C7" w:rsidRDefault="00AD71C7" w:rsidP="00D44258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D44258" w:rsidRPr="00D44258" w:rsidRDefault="00933C7A" w:rsidP="00D44258">
      <w:pPr>
        <w:pStyle w:val="Ttulo1"/>
        <w:rPr>
          <w:sz w:val="36"/>
        </w:rPr>
      </w:pPr>
      <w:r w:rsidRPr="00D44258">
        <w:rPr>
          <w:sz w:val="36"/>
        </w:rPr>
        <w:t>Capturas</w:t>
      </w:r>
    </w:p>
    <w:p w:rsidR="00933C7A" w:rsidRPr="00D44258" w:rsidRDefault="00D44258" w:rsidP="00D44258">
      <w:pPr>
        <w:pStyle w:val="Ttulo2"/>
        <w:rPr>
          <w:sz w:val="24"/>
        </w:rPr>
      </w:pPr>
      <w:r w:rsidRPr="00D44258">
        <w:rPr>
          <w:sz w:val="24"/>
        </w:rPr>
        <w:t>PAGINA SENA</w:t>
      </w:r>
    </w:p>
    <w:p w:rsidR="00D44258" w:rsidRDefault="00D44258" w:rsidP="00933C7A">
      <w:r w:rsidRPr="00D44258">
        <w:drawing>
          <wp:inline distT="0" distB="0" distL="0" distR="0" wp14:anchorId="21141CA9" wp14:editId="399227E1">
            <wp:extent cx="5486400" cy="223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58" w:rsidRDefault="00C27733" w:rsidP="00933C7A">
      <w:r w:rsidRPr="00C27733">
        <w:drawing>
          <wp:inline distT="0" distB="0" distL="0" distR="0" wp14:anchorId="4CD3D91C" wp14:editId="27CF0A19">
            <wp:extent cx="5486400" cy="3150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58" w:rsidRDefault="00D44258" w:rsidP="00933C7A"/>
    <w:p w:rsidR="00C27733" w:rsidRDefault="00C27733" w:rsidP="00933C7A"/>
    <w:p w:rsidR="00C27733" w:rsidRDefault="00C27733" w:rsidP="00933C7A"/>
    <w:p w:rsidR="00C27733" w:rsidRDefault="00C27733" w:rsidP="00933C7A"/>
    <w:p w:rsidR="00D44258" w:rsidRPr="00933C7A" w:rsidRDefault="00D44258" w:rsidP="00933C7A"/>
    <w:p w:rsidR="00C27733" w:rsidRDefault="00C27733" w:rsidP="00933C7A">
      <w:pPr>
        <w:pStyle w:val="Ttulo2"/>
      </w:pPr>
      <w:r>
        <w:t>PAGINA WIKIPEDIA</w:t>
      </w:r>
    </w:p>
    <w:p w:rsidR="00C27733" w:rsidRPr="00C27733" w:rsidRDefault="00D243CF" w:rsidP="00C27733">
      <w:r w:rsidRPr="00D243CF">
        <w:drawing>
          <wp:inline distT="0" distB="0" distL="0" distR="0" wp14:anchorId="74665CE6" wp14:editId="366549F4">
            <wp:extent cx="5486400" cy="1657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CF" w:rsidRDefault="00D243CF" w:rsidP="00933C7A">
      <w:pPr>
        <w:pStyle w:val="Ttulo2"/>
      </w:pPr>
      <w:r w:rsidRPr="00D243CF">
        <w:drawing>
          <wp:inline distT="0" distB="0" distL="0" distR="0" wp14:anchorId="54C70FAA" wp14:editId="3BCD0E67">
            <wp:extent cx="5486400" cy="3129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7A" w:rsidRPr="00933C7A" w:rsidRDefault="000065F0" w:rsidP="00933C7A">
      <w:pPr>
        <w:pStyle w:val="Ttulo2"/>
      </w:pPr>
      <w:r>
        <w:t>Descripción</w:t>
      </w:r>
    </w:p>
    <w:p w:rsidR="00643DB9" w:rsidRDefault="00D243CF">
      <w:r>
        <w:t>En el &lt;head&gt;: Encontramos informacio</w:t>
      </w:r>
      <w:r w:rsidR="000065F0">
        <w:t xml:space="preserve">n general </w:t>
      </w:r>
      <w:r>
        <w:t>de la pagina como el ti</w:t>
      </w:r>
      <w:r w:rsidR="000065F0">
        <w:t>tulo, l</w:t>
      </w:r>
      <w:r>
        <w:t>os metadatos (idioma, descripcion, codificacio</w:t>
      </w:r>
      <w:r w:rsidR="000065F0">
        <w:t>n) y los enlaces a los archivos CSS que definen los estilos.</w:t>
      </w:r>
    </w:p>
    <w:p w:rsidR="00643DB9" w:rsidRDefault="00D243CF">
      <w:r>
        <w:t>E</w:t>
      </w:r>
      <w:r w:rsidR="000065F0">
        <w:t xml:space="preserve">n el &lt;body&gt;: </w:t>
      </w:r>
      <w:r>
        <w:t>Esta</w:t>
      </w:r>
      <w:r w:rsidR="000065F0">
        <w:t xml:space="preserve"> todo e</w:t>
      </w:r>
      <w:r>
        <w:t>l contenido visible: textos, imagenes, enlaces, menu</w:t>
      </w:r>
      <w:r w:rsidR="000065F0">
        <w:t>s, botones y secc</w:t>
      </w:r>
      <w:r w:rsidR="000065F0">
        <w:t>iones que forman la estructura principal del sitio.</w:t>
      </w:r>
    </w:p>
    <w:p w:rsidR="00643DB9" w:rsidRDefault="00D243CF">
      <w:r>
        <w:t>Que</w:t>
      </w:r>
      <w:r w:rsidR="00AD71C7">
        <w:t xml:space="preserve"> cambios hace el CSS: </w:t>
      </w:r>
      <w:r w:rsidR="000065F0">
        <w:t>C</w:t>
      </w:r>
      <w:r w:rsidR="000065F0">
        <w:t>ambia el color de fondo, el tipo y tamaño de letra, el espaciado entre elementos y los b</w:t>
      </w:r>
      <w:r>
        <w:t>ordes. Sin CSS la página se veri</w:t>
      </w:r>
      <w:r w:rsidR="000065F0">
        <w:t>a con texto plano y sin formato.</w:t>
      </w:r>
    </w:p>
    <w:p w:rsidR="00AD71C7" w:rsidRDefault="00AD71C7"/>
    <w:p w:rsidR="00AD71C7" w:rsidRDefault="00D6717C">
      <w:r>
        <w:softHyphen/>
      </w:r>
      <w:r>
        <w:softHyphen/>
      </w:r>
      <w:r>
        <w:softHyphen/>
      </w:r>
    </w:p>
    <w:p w:rsidR="00643DB9" w:rsidRDefault="000065F0">
      <w:pPr>
        <w:pStyle w:val="Ttulo2"/>
      </w:pPr>
      <w:r>
        <w:lastRenderedPageBreak/>
        <w:t>C</w:t>
      </w:r>
      <w:r>
        <w:t>ierre</w:t>
      </w:r>
    </w:p>
    <w:p w:rsidR="00643DB9" w:rsidRDefault="000065F0">
      <w:r>
        <w:t>Pregunta: ¿Qué pasaría si eliminamos el archivo CSS de una página web?</w:t>
      </w:r>
    </w:p>
    <w:p w:rsidR="00643DB9" w:rsidRDefault="00AD71C7">
      <w:r>
        <w:t xml:space="preserve">R// </w:t>
      </w:r>
      <w:r w:rsidR="000065F0">
        <w:t xml:space="preserve">Si </w:t>
      </w:r>
      <w:r w:rsidR="00D6717C">
        <w:t>eliminamos el archivo CSS, la pagina seguiri</w:t>
      </w:r>
      <w:r w:rsidR="000065F0">
        <w:t>a mostrando</w:t>
      </w:r>
      <w:r w:rsidR="00D6717C">
        <w:t xml:space="preserve"> el contenido HTML, pero perderi</w:t>
      </w:r>
      <w:r w:rsidR="000065F0">
        <w:t>a todo el diseño visual. Se vería con texto y elementos desordenados, sin colo</w:t>
      </w:r>
      <w:r w:rsidR="000065F0">
        <w:t>res ni estructura atractiva</w:t>
      </w:r>
      <w:r w:rsidR="00D6717C">
        <w:t xml:space="preserve"> y se dificultaria leerlo</w:t>
      </w:r>
      <w:r w:rsidR="000065F0">
        <w:t>.</w:t>
      </w:r>
    </w:p>
    <w:p w:rsidR="00643DB9" w:rsidRDefault="000065F0">
      <w:pPr>
        <w:pStyle w:val="Ttulo2"/>
      </w:pPr>
      <w:r>
        <w:t>Conclusión final</w:t>
      </w:r>
    </w:p>
    <w:p w:rsidR="00643DB9" w:rsidRDefault="000065F0">
      <w:r>
        <w:t xml:space="preserve">Sin HTML no hay contenido y sin CSS no hay diseño. Ambos son </w:t>
      </w:r>
      <w:r w:rsidR="00D6717C">
        <w:t xml:space="preserve">muy </w:t>
      </w:r>
      <w:r>
        <w:t>esen</w:t>
      </w:r>
      <w:r w:rsidR="00D6717C">
        <w:t xml:space="preserve">ciales para el desarrollo Front </w:t>
      </w:r>
      <w:r>
        <w:t xml:space="preserve">End: HTML construye la base del sitio y CSS le da la presentación visual. Trabajan juntos para crear páginas web </w:t>
      </w:r>
      <w:r>
        <w:t>completas, fun</w:t>
      </w:r>
      <w:r w:rsidR="00D6717C">
        <w:t>cionales y con diseños muy bonitos</w:t>
      </w:r>
      <w:bookmarkStart w:id="0" w:name="_GoBack"/>
      <w:bookmarkEnd w:id="0"/>
      <w:r>
        <w:t>.</w:t>
      </w:r>
    </w:p>
    <w:sectPr w:rsidR="00643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77278"/>
    <w:multiLevelType w:val="hybridMultilevel"/>
    <w:tmpl w:val="0E3A2BC4"/>
    <w:lvl w:ilvl="0" w:tplc="97922B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F5ABD"/>
    <w:multiLevelType w:val="hybridMultilevel"/>
    <w:tmpl w:val="81F2A018"/>
    <w:lvl w:ilvl="0" w:tplc="EDA2F97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C53F7"/>
    <w:multiLevelType w:val="hybridMultilevel"/>
    <w:tmpl w:val="323C7E6A"/>
    <w:lvl w:ilvl="0" w:tplc="1C0093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F0"/>
    <w:rsid w:val="00034616"/>
    <w:rsid w:val="0006063C"/>
    <w:rsid w:val="0015074B"/>
    <w:rsid w:val="0029639D"/>
    <w:rsid w:val="00326F90"/>
    <w:rsid w:val="00643DB9"/>
    <w:rsid w:val="00933C7A"/>
    <w:rsid w:val="00AA1D8D"/>
    <w:rsid w:val="00AD71C7"/>
    <w:rsid w:val="00B47730"/>
    <w:rsid w:val="00C27733"/>
    <w:rsid w:val="00CB0664"/>
    <w:rsid w:val="00D243CF"/>
    <w:rsid w:val="00D44258"/>
    <w:rsid w:val="00D6717C"/>
    <w:rsid w:val="00D901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7058F"/>
  <w14:defaultImageDpi w14:val="300"/>
  <w15:docId w15:val="{256D9F0D-1FA0-4A52-A949-D8799943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80460-7EE7-443B-9320-77B435B3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David</cp:lastModifiedBy>
  <cp:revision>2</cp:revision>
  <dcterms:created xsi:type="dcterms:W3CDTF">2025-10-21T23:41:00Z</dcterms:created>
  <dcterms:modified xsi:type="dcterms:W3CDTF">2025-10-21T23:41:00Z</dcterms:modified>
  <cp:category/>
</cp:coreProperties>
</file>